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A1609" w14:textId="20FEE878" w:rsidR="00AD7B05" w:rsidRPr="00AE4E87" w:rsidRDefault="00000000">
      <w:pPr>
        <w:pStyle w:val="Titre1"/>
        <w:rPr>
          <w:lang w:val="fr-FR"/>
        </w:rPr>
      </w:pPr>
      <w:r w:rsidRPr="00AE4E87">
        <w:rPr>
          <w:lang w:val="fr-FR"/>
        </w:rPr>
        <w:t>Développement de l'application de Budget Collaboratif</w:t>
      </w:r>
    </w:p>
    <w:p w14:paraId="3C4C20C6" w14:textId="77777777" w:rsidR="00AD7B05" w:rsidRPr="00AE4E87" w:rsidRDefault="00000000">
      <w:pPr>
        <w:rPr>
          <w:lang w:val="fr-FR"/>
        </w:rPr>
      </w:pPr>
      <w:r w:rsidRPr="00AE4E87">
        <w:rPr>
          <w:lang w:val="fr-FR"/>
        </w:rPr>
        <w:t>Technologies principales : React, React Native (Expo), Supabase, Stripe, Tailwind CSS, OneSignal.</w:t>
      </w:r>
    </w:p>
    <w:p w14:paraId="4F922D09" w14:textId="77777777" w:rsidR="00AD7B05" w:rsidRPr="00AE4E87" w:rsidRDefault="00000000">
      <w:pPr>
        <w:pStyle w:val="Titre2"/>
        <w:rPr>
          <w:lang w:val="fr-FR"/>
        </w:rPr>
      </w:pPr>
      <w:r w:rsidRPr="00AE4E87">
        <w:rPr>
          <w:lang w:val="fr-FR"/>
        </w:rPr>
        <w:t>Phase 1 : Préparation</w:t>
      </w:r>
    </w:p>
    <w:p w14:paraId="35D69BB2" w14:textId="77777777" w:rsidR="00AD7B05" w:rsidRPr="00AE4E87" w:rsidRDefault="00000000">
      <w:pPr>
        <w:rPr>
          <w:lang w:val="fr-FR"/>
        </w:rPr>
      </w:pPr>
      <w:r w:rsidRPr="00AE4E87">
        <w:rPr>
          <w:lang w:val="fr-FR"/>
        </w:rPr>
        <w:t>- Choix d'un monorepo ou séparation front web / mobile</w:t>
      </w:r>
    </w:p>
    <w:p w14:paraId="051FC4F3" w14:textId="77777777" w:rsidR="00AD7B05" w:rsidRPr="00AE4E87" w:rsidRDefault="00000000">
      <w:pPr>
        <w:rPr>
          <w:lang w:val="fr-FR"/>
        </w:rPr>
      </w:pPr>
      <w:r w:rsidRPr="00AE4E87">
        <w:rPr>
          <w:lang w:val="fr-FR"/>
        </w:rPr>
        <w:t>- Configuration des environnements (dev/staging/prod)</w:t>
      </w:r>
    </w:p>
    <w:p w14:paraId="2ED3441E" w14:textId="77777777" w:rsidR="00AD7B05" w:rsidRPr="00AE4E87" w:rsidRDefault="00000000">
      <w:pPr>
        <w:rPr>
          <w:lang w:val="fr-FR"/>
        </w:rPr>
      </w:pPr>
      <w:r w:rsidRPr="00AE4E87">
        <w:rPr>
          <w:lang w:val="fr-FR"/>
        </w:rPr>
        <w:t>- Configuration Supabase : création de projet, tables, règles RLS</w:t>
      </w:r>
    </w:p>
    <w:p w14:paraId="79E90252" w14:textId="77777777" w:rsidR="00AD7B05" w:rsidRDefault="00000000">
      <w:r>
        <w:t>- Stripe : configuration en mode test, création de produits et plans</w:t>
      </w:r>
    </w:p>
    <w:p w14:paraId="7B0AF24E" w14:textId="77777777" w:rsidR="00AD7B05" w:rsidRDefault="00000000">
      <w:r>
        <w:t>- Création des maquettes UI sur Figma pour tous les écrans clés</w:t>
      </w:r>
    </w:p>
    <w:p w14:paraId="6DFE978A" w14:textId="77777777" w:rsidR="00AD7B05" w:rsidRDefault="00000000">
      <w:pPr>
        <w:pStyle w:val="Titre2"/>
      </w:pPr>
      <w:r>
        <w:t>Phase 2 : Authentification &amp; Groupes</w:t>
      </w:r>
    </w:p>
    <w:p w14:paraId="5B08770D" w14:textId="77777777" w:rsidR="00AD7B05" w:rsidRDefault="00000000">
      <w:r>
        <w:t>1. Authentification Supabase :</w:t>
      </w:r>
    </w:p>
    <w:p w14:paraId="6ECC198B" w14:textId="77777777" w:rsidR="00AD7B05" w:rsidRDefault="00000000">
      <w:pPr>
        <w:pStyle w:val="Listepuces"/>
      </w:pPr>
      <w:r>
        <w:t xml:space="preserve">   - Méthode email/password ou magic link</w:t>
      </w:r>
    </w:p>
    <w:p w14:paraId="26FCD1F3" w14:textId="77777777" w:rsidR="00AD7B05" w:rsidRDefault="00000000">
      <w:pPr>
        <w:pStyle w:val="Listepuces"/>
      </w:pPr>
      <w:r>
        <w:t xml:space="preserve">   - Gestion des sessions (stockage token, auto-refresh)</w:t>
      </w:r>
    </w:p>
    <w:p w14:paraId="4C0F12B2" w14:textId="77777777" w:rsidR="00AD7B05" w:rsidRDefault="00000000">
      <w:r>
        <w:t>2. Gestion des utilisateurs :</w:t>
      </w:r>
    </w:p>
    <w:p w14:paraId="794D1213" w14:textId="77777777" w:rsidR="00AD7B05" w:rsidRDefault="00000000">
      <w:pPr>
        <w:pStyle w:val="Listepuces"/>
      </w:pPr>
      <w:r>
        <w:t xml:space="preserve">   - Table users étendue avec prénom, avatar, date inscription</w:t>
      </w:r>
    </w:p>
    <w:p w14:paraId="1CBB53D2" w14:textId="77777777" w:rsidR="00AD7B05" w:rsidRDefault="00000000">
      <w:r>
        <w:t>3. Groupes de budget :</w:t>
      </w:r>
    </w:p>
    <w:p w14:paraId="598B6EF0" w14:textId="77777777" w:rsidR="00AD7B05" w:rsidRDefault="00000000">
      <w:pPr>
        <w:pStyle w:val="Listepuces"/>
      </w:pPr>
      <w:r>
        <w:t xml:space="preserve">   - Création de groupe (nom, image)</w:t>
      </w:r>
    </w:p>
    <w:p w14:paraId="552BCA3F" w14:textId="77777777" w:rsidR="00AD7B05" w:rsidRDefault="00000000">
      <w:pPr>
        <w:pStyle w:val="Listepuces"/>
      </w:pPr>
      <w:r>
        <w:t xml:space="preserve">   - Table user_groups pour gérer les membres et leurs rôles</w:t>
      </w:r>
    </w:p>
    <w:p w14:paraId="0BFAC3A8" w14:textId="77777777" w:rsidR="00AD7B05" w:rsidRDefault="00000000">
      <w:pPr>
        <w:pStyle w:val="Listepuces"/>
      </w:pPr>
      <w:r>
        <w:t xml:space="preserve">   - Invitation par lien unique ou email</w:t>
      </w:r>
    </w:p>
    <w:p w14:paraId="2E30C5AB" w14:textId="77777777" w:rsidR="00AD7B05" w:rsidRDefault="00000000">
      <w:pPr>
        <w:pStyle w:val="Titre2"/>
      </w:pPr>
      <w:r>
        <w:t>Phase 3 : Dépenses &amp; Répartition</w:t>
      </w:r>
    </w:p>
    <w:p w14:paraId="201C0F75" w14:textId="77777777" w:rsidR="00AD7B05" w:rsidRDefault="00000000">
      <w:r>
        <w:t>1. Ajout de dépense :</w:t>
      </w:r>
    </w:p>
    <w:p w14:paraId="6F89C947" w14:textId="77777777" w:rsidR="00AD7B05" w:rsidRDefault="00000000">
      <w:pPr>
        <w:pStyle w:val="Listepuces"/>
      </w:pPr>
      <w:r>
        <w:t xml:space="preserve">   - Montant, catégorie, description, date, pièce jointe (optionnel)</w:t>
      </w:r>
    </w:p>
    <w:p w14:paraId="13FB9777" w14:textId="77777777" w:rsidR="00AD7B05" w:rsidRDefault="00000000">
      <w:pPr>
        <w:pStyle w:val="Listepuces"/>
      </w:pPr>
      <w:r>
        <w:t xml:space="preserve">   - Payer pour soi ou pour le groupe</w:t>
      </w:r>
    </w:p>
    <w:p w14:paraId="35EE6EA6" w14:textId="77777777" w:rsidR="00AD7B05" w:rsidRDefault="00000000">
      <w:r>
        <w:t>2. Répartition :</w:t>
      </w:r>
    </w:p>
    <w:p w14:paraId="1717958C" w14:textId="77777777" w:rsidR="00AD7B05" w:rsidRDefault="00000000">
      <w:pPr>
        <w:pStyle w:val="Listepuces"/>
      </w:pPr>
      <w:r>
        <w:t xml:space="preserve">   - Par défaut 50/50, possibilité de personnaliser les parts</w:t>
      </w:r>
    </w:p>
    <w:p w14:paraId="7ED0DB05" w14:textId="77777777" w:rsidR="00AD7B05" w:rsidRDefault="00000000">
      <w:pPr>
        <w:pStyle w:val="Listepuces"/>
      </w:pPr>
      <w:r>
        <w:t xml:space="preserve">   - Stockage dans table expense_shares (expense_id, user_id, montant)</w:t>
      </w:r>
    </w:p>
    <w:p w14:paraId="2D6F53BE" w14:textId="77777777" w:rsidR="00AD7B05" w:rsidRDefault="00000000">
      <w:r>
        <w:t>3. Vue des dépenses :</w:t>
      </w:r>
    </w:p>
    <w:p w14:paraId="22EC5C58" w14:textId="77777777" w:rsidR="00AD7B05" w:rsidRDefault="00000000">
      <w:pPr>
        <w:pStyle w:val="Listepuces"/>
      </w:pPr>
      <w:r>
        <w:t xml:space="preserve">   - Liste filtrable (par période, par membre, par catégorie)</w:t>
      </w:r>
    </w:p>
    <w:p w14:paraId="609F57E9" w14:textId="77777777" w:rsidR="00AD7B05" w:rsidRDefault="00000000">
      <w:pPr>
        <w:pStyle w:val="Listepuces"/>
      </w:pPr>
      <w:r>
        <w:t xml:space="preserve">   - Composants mobiles et web avec pagination/infinite scroll</w:t>
      </w:r>
    </w:p>
    <w:p w14:paraId="5BFC6B78" w14:textId="77777777" w:rsidR="00AD7B05" w:rsidRDefault="00000000">
      <w:r>
        <w:lastRenderedPageBreak/>
        <w:t>4. Solde global :</w:t>
      </w:r>
    </w:p>
    <w:p w14:paraId="7DB3D506" w14:textId="77777777" w:rsidR="00AD7B05" w:rsidRDefault="00000000">
      <w:pPr>
        <w:pStyle w:val="Listepuces"/>
      </w:pPr>
      <w:r>
        <w:t xml:space="preserve">   - Affichage du “qui doit combien à qui” en temps réel</w:t>
      </w:r>
    </w:p>
    <w:p w14:paraId="77003FBC" w14:textId="77777777" w:rsidR="00AD7B05" w:rsidRDefault="00000000">
      <w:pPr>
        <w:pStyle w:val="Titre2"/>
      </w:pPr>
      <w:r>
        <w:t>Phase 4 : Budgets &amp; Objectifs</w:t>
      </w:r>
    </w:p>
    <w:p w14:paraId="5F9A198A" w14:textId="77777777" w:rsidR="00AD7B05" w:rsidRDefault="00000000">
      <w:r>
        <w:t>1. Budgets mensuels :</w:t>
      </w:r>
    </w:p>
    <w:p w14:paraId="35D2A1EB" w14:textId="77777777" w:rsidR="00AD7B05" w:rsidRDefault="00000000">
      <w:pPr>
        <w:pStyle w:val="Listepuces"/>
      </w:pPr>
      <w:r>
        <w:t xml:space="preserve">   - Définis par groupe, par mois et par catégorie</w:t>
      </w:r>
    </w:p>
    <w:p w14:paraId="6C9A8597" w14:textId="77777777" w:rsidR="00AD7B05" w:rsidRDefault="00000000">
      <w:pPr>
        <w:pStyle w:val="Listepuces"/>
      </w:pPr>
      <w:r>
        <w:t xml:space="preserve">   - Calcul automatique du total des dépenses pour comparer</w:t>
      </w:r>
    </w:p>
    <w:p w14:paraId="7F03EE28" w14:textId="77777777" w:rsidR="00AD7B05" w:rsidRDefault="00000000">
      <w:pPr>
        <w:pStyle w:val="Listepuces"/>
      </w:pPr>
      <w:r>
        <w:t xml:space="preserve">   - Avertissement si dépassement</w:t>
      </w:r>
    </w:p>
    <w:p w14:paraId="54D481EC" w14:textId="77777777" w:rsidR="00AD7B05" w:rsidRDefault="00000000">
      <w:r>
        <w:t>2. Objectifs collaboratifs :</w:t>
      </w:r>
    </w:p>
    <w:p w14:paraId="77890B47" w14:textId="77777777" w:rsidR="00AD7B05" w:rsidRDefault="00000000">
      <w:pPr>
        <w:pStyle w:val="Listepuces"/>
      </w:pPr>
      <w:r>
        <w:t xml:space="preserve">   - Création d’un objectif (titre, montant cible, date limite)</w:t>
      </w:r>
    </w:p>
    <w:p w14:paraId="5F82AD1C" w14:textId="77777777" w:rsidR="00AD7B05" w:rsidRDefault="00000000">
      <w:pPr>
        <w:pStyle w:val="Listepuces"/>
      </w:pPr>
      <w:r>
        <w:t xml:space="preserve">   - Ajout manuel de contributions ou liaison avec des dépenses</w:t>
      </w:r>
    </w:p>
    <w:p w14:paraId="3337F0DA" w14:textId="77777777" w:rsidR="00AD7B05" w:rsidRDefault="00000000">
      <w:pPr>
        <w:pStyle w:val="Listepuces"/>
      </w:pPr>
      <w:r>
        <w:t xml:space="preserve">   - Suivi graphique de la progression</w:t>
      </w:r>
    </w:p>
    <w:p w14:paraId="041FA155" w14:textId="77777777" w:rsidR="00AD7B05" w:rsidRDefault="00000000">
      <w:pPr>
        <w:pStyle w:val="Titre2"/>
      </w:pPr>
      <w:r>
        <w:t>Phase 5 : Notifications &amp; Rappels</w:t>
      </w:r>
    </w:p>
    <w:p w14:paraId="4C7CEDF4" w14:textId="77777777" w:rsidR="00AD7B05" w:rsidRDefault="00000000">
      <w:r>
        <w:t>1. Intégration OneSignal ou Expo Notifications :</w:t>
      </w:r>
    </w:p>
    <w:p w14:paraId="6FC18CB1" w14:textId="77777777" w:rsidR="00AD7B05" w:rsidRDefault="00000000">
      <w:pPr>
        <w:pStyle w:val="Listepuces"/>
      </w:pPr>
      <w:r>
        <w:t xml:space="preserve">   - Gestion du token de device utilisateur</w:t>
      </w:r>
    </w:p>
    <w:p w14:paraId="6F3F6772" w14:textId="77777777" w:rsidR="00AD7B05" w:rsidRDefault="00000000">
      <w:pPr>
        <w:pStyle w:val="Listepuces"/>
      </w:pPr>
      <w:r>
        <w:t xml:space="preserve">   - Envoi depuis backend via edge functions Supabase</w:t>
      </w:r>
    </w:p>
    <w:p w14:paraId="6E707812" w14:textId="77777777" w:rsidR="00AD7B05" w:rsidRDefault="00000000">
      <w:r>
        <w:t>2. Types de notifications :</w:t>
      </w:r>
    </w:p>
    <w:p w14:paraId="6BBB4DE3" w14:textId="77777777" w:rsidR="00AD7B05" w:rsidRDefault="00000000">
      <w:pPr>
        <w:pStyle w:val="Listepuces"/>
      </w:pPr>
      <w:r>
        <w:t xml:space="preserve">   - Nouvelle dépense ajoutée par un membre</w:t>
      </w:r>
    </w:p>
    <w:p w14:paraId="0BA7E758" w14:textId="77777777" w:rsidR="00AD7B05" w:rsidRDefault="00000000">
      <w:pPr>
        <w:pStyle w:val="Listepuces"/>
      </w:pPr>
      <w:r>
        <w:t xml:space="preserve">   - Dépassement d’un budget</w:t>
      </w:r>
    </w:p>
    <w:p w14:paraId="4362C168" w14:textId="77777777" w:rsidR="00AD7B05" w:rsidRDefault="00000000">
      <w:pPr>
        <w:pStyle w:val="Listepuces"/>
      </w:pPr>
      <w:r>
        <w:t xml:space="preserve">   - Rappel hebdomadaire pour valider ses dépenses</w:t>
      </w:r>
    </w:p>
    <w:p w14:paraId="3EA29397" w14:textId="77777777" w:rsidR="00AD7B05" w:rsidRDefault="00000000">
      <w:pPr>
        <w:pStyle w:val="Titre2"/>
      </w:pPr>
      <w:r>
        <w:t>Phase 6 : Export &amp; Historique</w:t>
      </w:r>
    </w:p>
    <w:p w14:paraId="7E04D567" w14:textId="77777777" w:rsidR="00AD7B05" w:rsidRDefault="00000000">
      <w:r>
        <w:t>1. Historique des transactions :</w:t>
      </w:r>
    </w:p>
    <w:p w14:paraId="1A7BD08C" w14:textId="77777777" w:rsidR="00AD7B05" w:rsidRDefault="00000000">
      <w:pPr>
        <w:pStyle w:val="Listepuces"/>
      </w:pPr>
      <w:r>
        <w:t xml:space="preserve">   - Vue calendrier et liste avec filtres (date, catégorie, personne)</w:t>
      </w:r>
    </w:p>
    <w:p w14:paraId="1AFC5591" w14:textId="77777777" w:rsidR="00AD7B05" w:rsidRDefault="00000000">
      <w:r>
        <w:t>2. Export PDF/CSV :</w:t>
      </w:r>
    </w:p>
    <w:p w14:paraId="5D6B52D2" w14:textId="77777777" w:rsidR="00AD7B05" w:rsidRDefault="00000000">
      <w:pPr>
        <w:pStyle w:val="Listepuces"/>
      </w:pPr>
      <w:r>
        <w:t xml:space="preserve">   - Génération client-side avec jsPDF ou export CSV avec PapaParse</w:t>
      </w:r>
    </w:p>
    <w:p w14:paraId="79553680" w14:textId="77777777" w:rsidR="00AD7B05" w:rsidRDefault="00000000">
      <w:pPr>
        <w:pStyle w:val="Listepuces"/>
      </w:pPr>
      <w:r>
        <w:t xml:space="preserve">   - Option d’envoyer par mail ou de sauvegarder sur device</w:t>
      </w:r>
    </w:p>
    <w:p w14:paraId="5518C223" w14:textId="77777777" w:rsidR="00AD7B05" w:rsidRDefault="00000000">
      <w:r>
        <w:t>3. Synthèse mensuelle :</w:t>
      </w:r>
    </w:p>
    <w:p w14:paraId="31DC994C" w14:textId="77777777" w:rsidR="00AD7B05" w:rsidRDefault="00000000">
      <w:pPr>
        <w:pStyle w:val="Listepuces"/>
      </w:pPr>
      <w:r>
        <w:t xml:space="preserve">   - Graphique de répartition (camembert, barres)</w:t>
      </w:r>
    </w:p>
    <w:p w14:paraId="76F1D79E" w14:textId="77777777" w:rsidR="00AD7B05" w:rsidRDefault="00000000">
      <w:pPr>
        <w:pStyle w:val="Titre2"/>
      </w:pPr>
      <w:r>
        <w:t>Phase 7 : Abonnement &amp; Paiement</w:t>
      </w:r>
    </w:p>
    <w:p w14:paraId="36E9AE87" w14:textId="77777777" w:rsidR="00AD7B05" w:rsidRDefault="00000000">
      <w:r>
        <w:t>1. Intégration Stripe Billing :</w:t>
      </w:r>
    </w:p>
    <w:p w14:paraId="3DD93AB3" w14:textId="77777777" w:rsidR="00AD7B05" w:rsidRDefault="00000000">
      <w:pPr>
        <w:pStyle w:val="Listepuces"/>
      </w:pPr>
      <w:r>
        <w:t xml:space="preserve">   - Création de produits et plans récurrents</w:t>
      </w:r>
    </w:p>
    <w:p w14:paraId="51ADADB5" w14:textId="77777777" w:rsidR="00AD7B05" w:rsidRDefault="00000000">
      <w:pPr>
        <w:pStyle w:val="Listepuces"/>
      </w:pPr>
      <w:r>
        <w:t xml:space="preserve">   - Checkout Stripe intégré via session URL</w:t>
      </w:r>
    </w:p>
    <w:p w14:paraId="0EEDD9F0" w14:textId="77777777" w:rsidR="00AD7B05" w:rsidRDefault="00000000">
      <w:r>
        <w:lastRenderedPageBreak/>
        <w:t>2. Webhooks :</w:t>
      </w:r>
    </w:p>
    <w:p w14:paraId="55CE9637" w14:textId="77777777" w:rsidR="00AD7B05" w:rsidRDefault="00000000">
      <w:pPr>
        <w:pStyle w:val="Listepuces"/>
      </w:pPr>
      <w:r>
        <w:t xml:space="preserve">   - Réception des événements Stripe via Edge Function</w:t>
      </w:r>
    </w:p>
    <w:p w14:paraId="7165A780" w14:textId="77777777" w:rsidR="00AD7B05" w:rsidRDefault="00000000">
      <w:pPr>
        <w:pStyle w:val="Listepuces"/>
      </w:pPr>
      <w:r>
        <w:t xml:space="preserve">   - Mise à jour du statut premium dans Supabase</w:t>
      </w:r>
    </w:p>
    <w:p w14:paraId="63D7CC70" w14:textId="77777777" w:rsidR="00AD7B05" w:rsidRDefault="00000000">
      <w:r>
        <w:t>3. Portail client Stripe :</w:t>
      </w:r>
    </w:p>
    <w:p w14:paraId="68CAD6F3" w14:textId="77777777" w:rsidR="00AD7B05" w:rsidRDefault="00000000">
      <w:pPr>
        <w:pStyle w:val="Listepuces"/>
      </w:pPr>
      <w:r>
        <w:t xml:space="preserve">   - Lien de gestion de l’abonnement</w:t>
      </w:r>
    </w:p>
    <w:p w14:paraId="48A5288E" w14:textId="77777777" w:rsidR="00AD7B05" w:rsidRDefault="00000000">
      <w:pPr>
        <w:pStyle w:val="Titre2"/>
      </w:pPr>
      <w:r>
        <w:t>Phase 8 : Déploiement &amp; Tests</w:t>
      </w:r>
    </w:p>
    <w:p w14:paraId="0311A83B" w14:textId="77777777" w:rsidR="00AD7B05" w:rsidRDefault="00000000">
      <w:pPr>
        <w:pStyle w:val="Listepuces"/>
      </w:pPr>
      <w:r>
        <w:t>1. Déploiement web : Vercel / Netlify</w:t>
      </w:r>
    </w:p>
    <w:p w14:paraId="576F8E56" w14:textId="77777777" w:rsidR="00AD7B05" w:rsidRDefault="00000000">
      <w:pPr>
        <w:pStyle w:val="Listepuces"/>
      </w:pPr>
      <w:r>
        <w:t>2. Déploiement mobile : Expo EAS Build (Android + iOS)</w:t>
      </w:r>
    </w:p>
    <w:p w14:paraId="6DB46E35" w14:textId="77777777" w:rsidR="00AD7B05" w:rsidRDefault="00000000">
      <w:pPr>
        <w:pStyle w:val="Listepuces"/>
      </w:pPr>
      <w:r>
        <w:t>3. Tests utilisateurs : scénarios, feedbacks intégrés</w:t>
      </w:r>
    </w:p>
    <w:p w14:paraId="3DF4C67D" w14:textId="77777777" w:rsidR="00AD7B05" w:rsidRDefault="00000000">
      <w:pPr>
        <w:pStyle w:val="Listepuces"/>
      </w:pPr>
      <w:r>
        <w:t>4. Monitoring : Sentry, Supabase logs, PostHog pour analytics</w:t>
      </w:r>
    </w:p>
    <w:sectPr w:rsidR="00AD7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533578">
    <w:abstractNumId w:val="8"/>
  </w:num>
  <w:num w:numId="2" w16cid:durableId="97526755">
    <w:abstractNumId w:val="6"/>
  </w:num>
  <w:num w:numId="3" w16cid:durableId="1356422930">
    <w:abstractNumId w:val="5"/>
  </w:num>
  <w:num w:numId="4" w16cid:durableId="1918974699">
    <w:abstractNumId w:val="4"/>
  </w:num>
  <w:num w:numId="5" w16cid:durableId="773718337">
    <w:abstractNumId w:val="7"/>
  </w:num>
  <w:num w:numId="6" w16cid:durableId="1894458769">
    <w:abstractNumId w:val="3"/>
  </w:num>
  <w:num w:numId="7" w16cid:durableId="1443068106">
    <w:abstractNumId w:val="2"/>
  </w:num>
  <w:num w:numId="8" w16cid:durableId="395589741">
    <w:abstractNumId w:val="1"/>
  </w:num>
  <w:num w:numId="9" w16cid:durableId="89531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7B05"/>
    <w:rsid w:val="00AE4E87"/>
    <w:rsid w:val="00B47730"/>
    <w:rsid w:val="00CB0664"/>
    <w:rsid w:val="00DA77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4B98F"/>
  <w14:defaultImageDpi w14:val="300"/>
  <w15:docId w15:val="{B3EB6AF8-C400-EB49-9B16-CA47BF04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Melaine Berthelot</cp:lastModifiedBy>
  <cp:revision>2</cp:revision>
  <dcterms:created xsi:type="dcterms:W3CDTF">2013-12-23T23:15:00Z</dcterms:created>
  <dcterms:modified xsi:type="dcterms:W3CDTF">2025-05-06T07:52:00Z</dcterms:modified>
  <cp:category/>
</cp:coreProperties>
</file>